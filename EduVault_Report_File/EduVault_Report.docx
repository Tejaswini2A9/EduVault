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B1A9" w14:textId="77777777" w:rsidR="005C50A2" w:rsidRDefault="00000000">
      <w:pPr>
        <w:pStyle w:val="Title"/>
      </w:pPr>
      <w:r>
        <w:t>EduVault – A Comprehensive Student Information Management System</w:t>
      </w:r>
    </w:p>
    <w:p w14:paraId="25BA901D" w14:textId="77777777" w:rsidR="005C50A2" w:rsidRDefault="00000000">
      <w:r>
        <w:t>Submitted by: [Your Name]</w:t>
      </w:r>
    </w:p>
    <w:p w14:paraId="01377BB6" w14:textId="77777777" w:rsidR="005C50A2" w:rsidRDefault="00000000">
      <w:r>
        <w:t>Roll Number: [Your Roll Number]</w:t>
      </w:r>
    </w:p>
    <w:p w14:paraId="48919A0F" w14:textId="77777777" w:rsidR="005C50A2" w:rsidRDefault="00000000">
      <w:r>
        <w:t>Department: [Your Department]</w:t>
      </w:r>
    </w:p>
    <w:p w14:paraId="14CFF9FC" w14:textId="77777777" w:rsidR="005C50A2" w:rsidRDefault="00000000">
      <w:r>
        <w:t>Institution: [Your College Name]</w:t>
      </w:r>
    </w:p>
    <w:p w14:paraId="09B5F0E6" w14:textId="77777777" w:rsidR="005C50A2" w:rsidRDefault="00000000">
      <w:r>
        <w:t>Date: [Submission Date]</w:t>
      </w:r>
    </w:p>
    <w:p w14:paraId="23E74B73" w14:textId="77777777" w:rsidR="005C50A2" w:rsidRDefault="00000000">
      <w:r>
        <w:br w:type="page"/>
      </w:r>
    </w:p>
    <w:p w14:paraId="7B462E79" w14:textId="77777777" w:rsidR="005C50A2" w:rsidRDefault="00000000">
      <w:pPr>
        <w:pStyle w:val="Heading1"/>
      </w:pPr>
      <w:r>
        <w:lastRenderedPageBreak/>
        <w:t>Abstract</w:t>
      </w:r>
    </w:p>
    <w:p w14:paraId="4E71E4E6" w14:textId="77777777" w:rsidR="005C50A2" w:rsidRDefault="00000000">
      <w:r>
        <w:t>EduVault is an innovative, web-based solution created to revolutionize the management of student data within educational institutions...</w:t>
      </w:r>
    </w:p>
    <w:p w14:paraId="4BF451D2" w14:textId="77777777" w:rsidR="00B01292" w:rsidRDefault="00B01292">
      <w:pPr>
        <w:pStyle w:val="Heading1"/>
      </w:pPr>
    </w:p>
    <w:p w14:paraId="7E295B7A" w14:textId="77777777" w:rsidR="00B01292" w:rsidRDefault="00B01292">
      <w:pPr>
        <w:pStyle w:val="Heading1"/>
      </w:pPr>
    </w:p>
    <w:p w14:paraId="17792E8C" w14:textId="77777777" w:rsidR="00B01292" w:rsidRDefault="00B01292">
      <w:pPr>
        <w:pStyle w:val="Heading1"/>
      </w:pPr>
    </w:p>
    <w:p w14:paraId="3010C8B7" w14:textId="77777777" w:rsidR="00B01292" w:rsidRDefault="00B01292">
      <w:pPr>
        <w:pStyle w:val="Heading1"/>
      </w:pPr>
    </w:p>
    <w:p w14:paraId="479563C5" w14:textId="77777777" w:rsidR="00B01292" w:rsidRDefault="00B01292">
      <w:pPr>
        <w:pStyle w:val="Heading1"/>
      </w:pPr>
    </w:p>
    <w:p w14:paraId="1DB21454" w14:textId="77777777" w:rsidR="00B01292" w:rsidRDefault="00B01292">
      <w:pPr>
        <w:pStyle w:val="Heading1"/>
      </w:pPr>
    </w:p>
    <w:p w14:paraId="6BC52450" w14:textId="77777777" w:rsidR="00B01292" w:rsidRDefault="00B01292">
      <w:pPr>
        <w:pStyle w:val="Heading1"/>
      </w:pPr>
    </w:p>
    <w:p w14:paraId="296D450C" w14:textId="77777777" w:rsidR="00B01292" w:rsidRDefault="00B01292">
      <w:pPr>
        <w:pStyle w:val="Heading1"/>
      </w:pPr>
    </w:p>
    <w:p w14:paraId="474BADC8" w14:textId="77777777" w:rsidR="00B01292" w:rsidRDefault="00B01292">
      <w:pPr>
        <w:pStyle w:val="Heading1"/>
      </w:pPr>
    </w:p>
    <w:p w14:paraId="3F6E6AC9" w14:textId="77777777" w:rsidR="00B01292" w:rsidRDefault="00B01292">
      <w:pPr>
        <w:pStyle w:val="Heading1"/>
      </w:pPr>
    </w:p>
    <w:p w14:paraId="421740E5" w14:textId="77777777" w:rsidR="00B01292" w:rsidRDefault="00B01292">
      <w:pPr>
        <w:pStyle w:val="Heading1"/>
      </w:pPr>
    </w:p>
    <w:p w14:paraId="4C55A995" w14:textId="77777777" w:rsidR="00B01292" w:rsidRDefault="00B01292">
      <w:pPr>
        <w:pStyle w:val="Heading1"/>
      </w:pPr>
    </w:p>
    <w:p w14:paraId="026718A9" w14:textId="67F60165" w:rsidR="005C50A2" w:rsidRDefault="00000000">
      <w:pPr>
        <w:pStyle w:val="Heading1"/>
      </w:pPr>
      <w:r>
        <w:t>Table of Contents</w:t>
      </w:r>
    </w:p>
    <w:p w14:paraId="4829BB59" w14:textId="77777777" w:rsidR="005C50A2" w:rsidRDefault="00000000">
      <w:r>
        <w:t>- Title Page</w:t>
      </w:r>
    </w:p>
    <w:p w14:paraId="040528C5" w14:textId="77777777" w:rsidR="005C50A2" w:rsidRDefault="00000000">
      <w:r>
        <w:lastRenderedPageBreak/>
        <w:t>- Abstract</w:t>
      </w:r>
    </w:p>
    <w:p w14:paraId="54F9B31B" w14:textId="77777777" w:rsidR="005C50A2" w:rsidRDefault="00000000">
      <w:r>
        <w:t>- Table of Contents</w:t>
      </w:r>
    </w:p>
    <w:p w14:paraId="0A58ECBA" w14:textId="77777777" w:rsidR="005C50A2" w:rsidRDefault="00000000">
      <w:r>
        <w:t>- Introduction</w:t>
      </w:r>
    </w:p>
    <w:p w14:paraId="107E4DDA" w14:textId="77777777" w:rsidR="005C50A2" w:rsidRDefault="00000000">
      <w:r>
        <w:t>- Background</w:t>
      </w:r>
    </w:p>
    <w:p w14:paraId="587D5319" w14:textId="77777777" w:rsidR="005C50A2" w:rsidRDefault="00000000">
      <w:r>
        <w:t>- Purpose</w:t>
      </w:r>
    </w:p>
    <w:p w14:paraId="5AE9DB0B" w14:textId="77777777" w:rsidR="005C50A2" w:rsidRDefault="00000000">
      <w:r>
        <w:t>- Scope</w:t>
      </w:r>
    </w:p>
    <w:p w14:paraId="58852397" w14:textId="77777777" w:rsidR="005C50A2" w:rsidRDefault="00000000">
      <w:r>
        <w:t>- Objectives</w:t>
      </w:r>
    </w:p>
    <w:p w14:paraId="06B33598" w14:textId="77777777" w:rsidR="005C50A2" w:rsidRDefault="00000000">
      <w:r>
        <w:t>- System Overview</w:t>
      </w:r>
    </w:p>
    <w:p w14:paraId="241BC49D" w14:textId="77777777" w:rsidR="005C50A2" w:rsidRDefault="00000000">
      <w:r>
        <w:t>- Technologies Used</w:t>
      </w:r>
    </w:p>
    <w:p w14:paraId="58527DF2" w14:textId="77777777" w:rsidR="005C50A2" w:rsidRDefault="00000000">
      <w:r>
        <w:t>- System Architecture</w:t>
      </w:r>
    </w:p>
    <w:p w14:paraId="6FB68E9E" w14:textId="77777777" w:rsidR="005C50A2" w:rsidRDefault="00000000">
      <w:r>
        <w:t>- MVC Paradigm</w:t>
      </w:r>
    </w:p>
    <w:p w14:paraId="498A3E35" w14:textId="77777777" w:rsidR="005C50A2" w:rsidRDefault="00000000">
      <w:r>
        <w:t>- Directory Structure</w:t>
      </w:r>
    </w:p>
    <w:p w14:paraId="57814601" w14:textId="77777777" w:rsidR="005C50A2" w:rsidRDefault="00000000">
      <w:r>
        <w:t>- Module Descriptions</w:t>
      </w:r>
    </w:p>
    <w:p w14:paraId="15676A89" w14:textId="77777777" w:rsidR="005C50A2" w:rsidRDefault="00000000">
      <w:r>
        <w:t>- Authentication Module</w:t>
      </w:r>
    </w:p>
    <w:p w14:paraId="3B6EB8E6" w14:textId="77777777" w:rsidR="005C50A2" w:rsidRDefault="00000000">
      <w:r>
        <w:t>- Student Management Module</w:t>
      </w:r>
    </w:p>
    <w:p w14:paraId="21B83310" w14:textId="77777777" w:rsidR="005C50A2" w:rsidRDefault="00000000">
      <w:r>
        <w:t>- Attendance Module</w:t>
      </w:r>
    </w:p>
    <w:p w14:paraId="328BA8AE" w14:textId="77777777" w:rsidR="005C50A2" w:rsidRDefault="00000000">
      <w:r>
        <w:t>- Certificate Module</w:t>
      </w:r>
    </w:p>
    <w:p w14:paraId="32D2FA12" w14:textId="77777777" w:rsidR="005C50A2" w:rsidRDefault="00000000">
      <w:r>
        <w:t>- Admin Dashboard</w:t>
      </w:r>
    </w:p>
    <w:p w14:paraId="62D05CBA" w14:textId="77777777" w:rsidR="005C50A2" w:rsidRDefault="00000000">
      <w:r>
        <w:t>- Database Design</w:t>
      </w:r>
    </w:p>
    <w:p w14:paraId="6E8243C1" w14:textId="77777777" w:rsidR="005C50A2" w:rsidRDefault="00000000">
      <w:r>
        <w:t>- Tables and Relationships</w:t>
      </w:r>
    </w:p>
    <w:p w14:paraId="166E2A71" w14:textId="77777777" w:rsidR="005C50A2" w:rsidRDefault="00000000">
      <w:r>
        <w:t>- Implementation Details</w:t>
      </w:r>
    </w:p>
    <w:p w14:paraId="1B5EF71C" w14:textId="77777777" w:rsidR="005C50A2" w:rsidRDefault="00000000">
      <w:r>
        <w:t>- Server Setup</w:t>
      </w:r>
    </w:p>
    <w:p w14:paraId="253AC0A5" w14:textId="77777777" w:rsidR="005C50A2" w:rsidRDefault="00000000">
      <w:r>
        <w:t>- Routing and Controllers</w:t>
      </w:r>
    </w:p>
    <w:p w14:paraId="59FD3AC1" w14:textId="77777777" w:rsidR="005C50A2" w:rsidRDefault="00000000">
      <w:r>
        <w:t>- Middleware and Views</w:t>
      </w:r>
    </w:p>
    <w:p w14:paraId="62C3DC85" w14:textId="77777777" w:rsidR="005C50A2" w:rsidRDefault="00000000">
      <w:r>
        <w:t>- Testing and Validation</w:t>
      </w:r>
    </w:p>
    <w:p w14:paraId="0EEFD56D" w14:textId="77777777" w:rsidR="005C50A2" w:rsidRDefault="00000000">
      <w:r>
        <w:t>- Unit Testing</w:t>
      </w:r>
    </w:p>
    <w:p w14:paraId="21DB7AC9" w14:textId="77777777" w:rsidR="005C50A2" w:rsidRDefault="00000000">
      <w:r>
        <w:lastRenderedPageBreak/>
        <w:t>- Integration Testing</w:t>
      </w:r>
    </w:p>
    <w:p w14:paraId="7C022FBB" w14:textId="77777777" w:rsidR="005C50A2" w:rsidRDefault="00000000">
      <w:r>
        <w:t>- User Acceptance Testing (UAT)</w:t>
      </w:r>
    </w:p>
    <w:p w14:paraId="7AEE1A68" w14:textId="77777777" w:rsidR="005C50A2" w:rsidRDefault="00000000">
      <w:r>
        <w:t>- Challenges Faced</w:t>
      </w:r>
    </w:p>
    <w:p w14:paraId="1B780331" w14:textId="77777777" w:rsidR="005C50A2" w:rsidRDefault="00000000">
      <w:r>
        <w:t>- Future Enhancements</w:t>
      </w:r>
    </w:p>
    <w:p w14:paraId="661F2892" w14:textId="77777777" w:rsidR="005C50A2" w:rsidRDefault="00000000">
      <w:r>
        <w:t>- Conclusion</w:t>
      </w:r>
    </w:p>
    <w:p w14:paraId="5464449A" w14:textId="77777777" w:rsidR="005C50A2" w:rsidRDefault="00000000">
      <w:r>
        <w:t>- References</w:t>
      </w:r>
    </w:p>
    <w:p w14:paraId="25A8A070" w14:textId="77777777" w:rsidR="005C50A2" w:rsidRDefault="00000000">
      <w:r>
        <w:t>- Appendices</w:t>
      </w:r>
    </w:p>
    <w:p w14:paraId="511FB005" w14:textId="77777777" w:rsidR="005C50A2" w:rsidRDefault="00000000">
      <w:r>
        <w:t>- Screenshots</w:t>
      </w:r>
    </w:p>
    <w:p w14:paraId="47B086A8" w14:textId="77777777" w:rsidR="005C50A2" w:rsidRDefault="00000000">
      <w:r>
        <w:t>- Code Snippets</w:t>
      </w:r>
    </w:p>
    <w:p w14:paraId="5A2AC8E0" w14:textId="77777777" w:rsidR="005C50A2" w:rsidRDefault="00000000">
      <w:r>
        <w:t>- Database Schema Diagram</w:t>
      </w:r>
    </w:p>
    <w:p w14:paraId="3293FF8E" w14:textId="77777777" w:rsidR="00B01292" w:rsidRDefault="00B01292">
      <w:pPr>
        <w:pStyle w:val="Heading1"/>
      </w:pPr>
    </w:p>
    <w:p w14:paraId="36691E28" w14:textId="52556F19" w:rsidR="005C50A2" w:rsidRDefault="00000000">
      <w:pPr>
        <w:pStyle w:val="Heading1"/>
      </w:pPr>
      <w:r>
        <w:t>Introduction</w:t>
      </w:r>
    </w:p>
    <w:p w14:paraId="79B6A3C4" w14:textId="77777777" w:rsidR="005C50A2" w:rsidRDefault="005C50A2"/>
    <w:p w14:paraId="6EB5A217" w14:textId="77777777" w:rsidR="005C50A2" w:rsidRDefault="00000000">
      <w:pPr>
        <w:pStyle w:val="Heading1"/>
      </w:pPr>
      <w:r>
        <w:t>Background</w:t>
      </w:r>
    </w:p>
    <w:p w14:paraId="4918515A" w14:textId="77777777" w:rsidR="005C50A2" w:rsidRDefault="00000000">
      <w:r>
        <w:t>Managing student data using traditional, manual methods often leads to errors...</w:t>
      </w:r>
    </w:p>
    <w:p w14:paraId="44F5D36B" w14:textId="77777777" w:rsidR="005C50A2" w:rsidRDefault="00000000">
      <w:pPr>
        <w:pStyle w:val="Heading1"/>
      </w:pPr>
      <w:r>
        <w:t>Purpose</w:t>
      </w:r>
    </w:p>
    <w:p w14:paraId="3E3A0D0D" w14:textId="77777777" w:rsidR="00B01292" w:rsidRDefault="00000000">
      <w:r>
        <w:t>The primary goal of EduVault is to develop a centralized and automated system..</w:t>
      </w:r>
    </w:p>
    <w:p w14:paraId="25BC9507" w14:textId="633EC3C6" w:rsidR="005C50A2" w:rsidRDefault="00B01292">
      <w:r>
        <w:rPr>
          <w:noProof/>
        </w:rPr>
        <w:lastRenderedPageBreak/>
        <w:drawing>
          <wp:inline distT="0" distB="0" distL="0" distR="0" wp14:anchorId="2594FEA9" wp14:editId="4DA58DD3">
            <wp:extent cx="5478780" cy="2423160"/>
            <wp:effectExtent l="0" t="0" r="7620" b="0"/>
            <wp:docPr id="1525357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E943" w14:textId="77777777" w:rsidR="005C50A2" w:rsidRDefault="00000000">
      <w:pPr>
        <w:pStyle w:val="Heading1"/>
      </w:pPr>
      <w:r>
        <w:t>Scope</w:t>
      </w:r>
    </w:p>
    <w:p w14:paraId="00DA8044" w14:textId="77777777" w:rsidR="005C50A2" w:rsidRDefault="00000000">
      <w:r>
        <w:t>- Student Registration: ...</w:t>
      </w:r>
    </w:p>
    <w:p w14:paraId="59776AC5" w14:textId="77777777" w:rsidR="005C50A2" w:rsidRDefault="00000000">
      <w:r>
        <w:t>- Academic Record Management: ...</w:t>
      </w:r>
    </w:p>
    <w:p w14:paraId="5547FF01" w14:textId="77777777" w:rsidR="005C50A2" w:rsidRDefault="00000000">
      <w:r>
        <w:t>- Attendance Tracking: ...</w:t>
      </w:r>
    </w:p>
    <w:p w14:paraId="460E9CD5" w14:textId="77777777" w:rsidR="005C50A2" w:rsidRDefault="00000000">
      <w:r>
        <w:t>- Certificate Management: ...</w:t>
      </w:r>
    </w:p>
    <w:p w14:paraId="39A37E8E" w14:textId="77777777" w:rsidR="005C50A2" w:rsidRDefault="00000000">
      <w:pPr>
        <w:pStyle w:val="Heading1"/>
      </w:pPr>
      <w:r>
        <w:t>Objectives</w:t>
      </w:r>
    </w:p>
    <w:p w14:paraId="503AEBFF" w14:textId="77777777" w:rsidR="005C50A2" w:rsidRDefault="00000000">
      <w:r>
        <w:t>- Enhanced Security: ...</w:t>
      </w:r>
    </w:p>
    <w:p w14:paraId="7F7C6A61" w14:textId="77777777" w:rsidR="005C50A2" w:rsidRDefault="00000000">
      <w:r>
        <w:t>- Efficient Data Handling: ...</w:t>
      </w:r>
    </w:p>
    <w:p w14:paraId="6309F5C9" w14:textId="77777777" w:rsidR="005C50A2" w:rsidRDefault="00000000">
      <w:r>
        <w:t>- Database Efficiency: ...</w:t>
      </w:r>
    </w:p>
    <w:p w14:paraId="10270540" w14:textId="77777777" w:rsidR="005C50A2" w:rsidRDefault="00000000">
      <w:r>
        <w:t>- User-Friendly Interface: ...</w:t>
      </w:r>
    </w:p>
    <w:p w14:paraId="44012AF0" w14:textId="77777777" w:rsidR="005C50A2" w:rsidRDefault="00000000">
      <w:r>
        <w:t>- Real-Time Data Accessibility: ...</w:t>
      </w:r>
    </w:p>
    <w:p w14:paraId="7BD905FC" w14:textId="77777777" w:rsidR="005C50A2" w:rsidRDefault="00000000">
      <w:pPr>
        <w:pStyle w:val="Heading1"/>
      </w:pPr>
      <w:r>
        <w:t>System Overview</w:t>
      </w:r>
    </w:p>
    <w:p w14:paraId="4FC79BB8" w14:textId="77777777" w:rsidR="005C50A2" w:rsidRDefault="00000000">
      <w:r>
        <w:t>EduVault is architectured as a modern web application...</w:t>
      </w:r>
    </w:p>
    <w:p w14:paraId="37ADAF65" w14:textId="77777777" w:rsidR="005C50A2" w:rsidRDefault="00000000">
      <w:pPr>
        <w:pStyle w:val="Heading1"/>
      </w:pPr>
      <w:r>
        <w:t>Technologies Used</w:t>
      </w:r>
    </w:p>
    <w:p w14:paraId="1D2E8F75" w14:textId="77777777" w:rsidR="005C50A2" w:rsidRDefault="00000000">
      <w:r>
        <w:t>- Frontend:</w:t>
      </w:r>
    </w:p>
    <w:p w14:paraId="1E424636" w14:textId="77777777" w:rsidR="005C50A2" w:rsidRDefault="00000000">
      <w:r>
        <w:t>- HTML &amp; CSS</w:t>
      </w:r>
    </w:p>
    <w:p w14:paraId="6F8C3CC3" w14:textId="77777777" w:rsidR="005C50A2" w:rsidRDefault="00000000">
      <w:r>
        <w:lastRenderedPageBreak/>
        <w:t>- JavaScript</w:t>
      </w:r>
    </w:p>
    <w:p w14:paraId="7203F90D" w14:textId="77777777" w:rsidR="005C50A2" w:rsidRDefault="00000000">
      <w:r>
        <w:t>- Backend:</w:t>
      </w:r>
    </w:p>
    <w:p w14:paraId="1D765D70" w14:textId="77777777" w:rsidR="005C50A2" w:rsidRDefault="00000000">
      <w:r>
        <w:t>- Node.js</w:t>
      </w:r>
    </w:p>
    <w:p w14:paraId="60EB52F3" w14:textId="77777777" w:rsidR="005C50A2" w:rsidRDefault="00000000">
      <w:r>
        <w:t>- Express.js</w:t>
      </w:r>
    </w:p>
    <w:p w14:paraId="3EDA1622" w14:textId="77777777" w:rsidR="005C50A2" w:rsidRDefault="00000000">
      <w:r>
        <w:t>- Database:</w:t>
      </w:r>
    </w:p>
    <w:p w14:paraId="4F8FF8BB" w14:textId="77777777" w:rsidR="005C50A2" w:rsidRDefault="00000000">
      <w:r>
        <w:t>- MySQL</w:t>
      </w:r>
    </w:p>
    <w:p w14:paraId="61460ABA" w14:textId="77777777" w:rsidR="005C50A2" w:rsidRDefault="00000000">
      <w:r>
        <w:t>- Templating Engine:</w:t>
      </w:r>
    </w:p>
    <w:p w14:paraId="571677E2" w14:textId="77777777" w:rsidR="005C50A2" w:rsidRDefault="00000000">
      <w:r>
        <w:t>- EJS</w:t>
      </w:r>
    </w:p>
    <w:p w14:paraId="1401EBAD" w14:textId="77777777" w:rsidR="005C50A2" w:rsidRDefault="00000000">
      <w:r>
        <w:t>- Version Control:</w:t>
      </w:r>
    </w:p>
    <w:p w14:paraId="28BB05C5" w14:textId="77777777" w:rsidR="005C50A2" w:rsidRDefault="00000000">
      <w:r>
        <w:t>- Git and GitHub</w:t>
      </w:r>
    </w:p>
    <w:p w14:paraId="29D919B4" w14:textId="77777777" w:rsidR="005C50A2" w:rsidRDefault="00000000">
      <w:r>
        <w:t>- Package Management:</w:t>
      </w:r>
    </w:p>
    <w:p w14:paraId="08BBDEA4" w14:textId="77777777" w:rsidR="005C50A2" w:rsidRDefault="00000000">
      <w:r>
        <w:t>- npm</w:t>
      </w:r>
    </w:p>
    <w:p w14:paraId="2A5901A9" w14:textId="77777777" w:rsidR="005C50A2" w:rsidRDefault="00000000">
      <w:pPr>
        <w:pStyle w:val="Heading1"/>
      </w:pPr>
      <w:r>
        <w:t>System Architecture</w:t>
      </w:r>
    </w:p>
    <w:p w14:paraId="33A18032" w14:textId="77777777" w:rsidR="005C50A2" w:rsidRDefault="00000000">
      <w:r>
        <w:t>EduVault follows the Model-View-Controller (MVC) paradigm...</w:t>
      </w:r>
    </w:p>
    <w:p w14:paraId="55BFC2CC" w14:textId="77777777" w:rsidR="005C50A2" w:rsidRDefault="00000000">
      <w:pPr>
        <w:pStyle w:val="Heading1"/>
      </w:pPr>
      <w:r>
        <w:t>Directory Structure</w:t>
      </w:r>
    </w:p>
    <w:p w14:paraId="38A0F4A3" w14:textId="77777777" w:rsidR="005C50A2" w:rsidRDefault="00000000">
      <w:r>
        <w:t>- controllers/</w:t>
      </w:r>
    </w:p>
    <w:p w14:paraId="11D5D39B" w14:textId="77777777" w:rsidR="005C50A2" w:rsidRDefault="00000000">
      <w:r>
        <w:t>- models/</w:t>
      </w:r>
    </w:p>
    <w:p w14:paraId="5323923C" w14:textId="77777777" w:rsidR="005C50A2" w:rsidRDefault="00000000">
      <w:r>
        <w:t>- routes/</w:t>
      </w:r>
    </w:p>
    <w:p w14:paraId="16ADF917" w14:textId="77777777" w:rsidR="005C50A2" w:rsidRDefault="00000000">
      <w:r>
        <w:t>- views/</w:t>
      </w:r>
    </w:p>
    <w:p w14:paraId="2B39B369" w14:textId="77777777" w:rsidR="005C50A2" w:rsidRDefault="00000000">
      <w:r>
        <w:t>- public/</w:t>
      </w:r>
    </w:p>
    <w:p w14:paraId="5FA484A1" w14:textId="77777777" w:rsidR="005C50A2" w:rsidRDefault="00000000">
      <w:r>
        <w:t>- config/</w:t>
      </w:r>
    </w:p>
    <w:p w14:paraId="45810B40" w14:textId="77777777" w:rsidR="005C50A2" w:rsidRDefault="00000000">
      <w:pPr>
        <w:pStyle w:val="Heading1"/>
      </w:pPr>
      <w:r>
        <w:t>Module Descriptions</w:t>
      </w:r>
    </w:p>
    <w:p w14:paraId="02996C46" w14:textId="77777777" w:rsidR="005C50A2" w:rsidRDefault="005C50A2"/>
    <w:p w14:paraId="52DB5A9F" w14:textId="77777777" w:rsidR="005C50A2" w:rsidRDefault="00000000">
      <w:pPr>
        <w:pStyle w:val="Heading1"/>
      </w:pPr>
      <w:r>
        <w:t>Authentication Module</w:t>
      </w:r>
    </w:p>
    <w:p w14:paraId="44307183" w14:textId="77777777" w:rsidR="005C50A2" w:rsidRDefault="00000000">
      <w:r>
        <w:t>- Functionality: Manages user login and registration...</w:t>
      </w:r>
    </w:p>
    <w:p w14:paraId="117F80B7" w14:textId="77777777" w:rsidR="005C50A2" w:rsidRDefault="00000000">
      <w:pPr>
        <w:pStyle w:val="Heading1"/>
      </w:pPr>
      <w:r>
        <w:lastRenderedPageBreak/>
        <w:t>Student Management Module</w:t>
      </w:r>
    </w:p>
    <w:p w14:paraId="6379A2F4" w14:textId="77777777" w:rsidR="005C50A2" w:rsidRDefault="00000000">
      <w:r>
        <w:t>- Functionality: Facilitates CRUD operations for student records...</w:t>
      </w:r>
    </w:p>
    <w:p w14:paraId="4C6D4681" w14:textId="77777777" w:rsidR="005C50A2" w:rsidRDefault="00000000">
      <w:pPr>
        <w:pStyle w:val="Heading1"/>
      </w:pPr>
      <w:r>
        <w:t>Attendance Module</w:t>
      </w:r>
    </w:p>
    <w:p w14:paraId="173690DE" w14:textId="77777777" w:rsidR="005C50A2" w:rsidRDefault="00000000">
      <w:r>
        <w:t>- Functionality: Records daily attendance data for every student...</w:t>
      </w:r>
    </w:p>
    <w:p w14:paraId="23604B7F" w14:textId="77777777" w:rsidR="005C50A2" w:rsidRDefault="00000000">
      <w:pPr>
        <w:pStyle w:val="Heading1"/>
      </w:pPr>
      <w:r>
        <w:t>Certificate Module</w:t>
      </w:r>
    </w:p>
    <w:p w14:paraId="403D1F7A" w14:textId="77777777" w:rsidR="005C50A2" w:rsidRDefault="00000000">
      <w:r>
        <w:t>- Functionality: Automates certificate generation...</w:t>
      </w:r>
    </w:p>
    <w:p w14:paraId="03ED6B15" w14:textId="77777777" w:rsidR="005C50A2" w:rsidRDefault="00000000">
      <w:pPr>
        <w:pStyle w:val="Heading1"/>
      </w:pPr>
      <w:r>
        <w:t>Admin Dashboard</w:t>
      </w:r>
    </w:p>
    <w:p w14:paraId="4631BD59" w14:textId="77777777" w:rsidR="005C50A2" w:rsidRDefault="00000000">
      <w:r>
        <w:t>- Functionality: Offers a comprehensive overview of system statistics...</w:t>
      </w:r>
    </w:p>
    <w:p w14:paraId="7D39EC6D" w14:textId="77777777" w:rsidR="005C50A2" w:rsidRDefault="00000000">
      <w:pPr>
        <w:pStyle w:val="Heading1"/>
      </w:pPr>
      <w:r>
        <w:t>Database Design</w:t>
      </w:r>
    </w:p>
    <w:p w14:paraId="322FFD6C" w14:textId="77777777" w:rsidR="005C50A2" w:rsidRDefault="005C50A2"/>
    <w:p w14:paraId="7619DA65" w14:textId="77777777" w:rsidR="005C50A2" w:rsidRDefault="00000000">
      <w:pPr>
        <w:pStyle w:val="Heading1"/>
      </w:pPr>
      <w:r>
        <w:t>Tables and Relationships</w:t>
      </w:r>
    </w:p>
    <w:p w14:paraId="58DC3D71" w14:textId="77777777" w:rsidR="005C50A2" w:rsidRDefault="00000000">
      <w:r>
        <w:t>| Table Name | Key Attributes | Relationship |</w:t>
      </w:r>
    </w:p>
    <w:p w14:paraId="142DEF7F" w14:textId="77777777" w:rsidR="005C50A2" w:rsidRDefault="00000000">
      <w:r>
        <w:t>|------------|----------------|--------------|</w:t>
      </w:r>
    </w:p>
    <w:p w14:paraId="41498DA3" w14:textId="77777777" w:rsidR="005C50A2" w:rsidRDefault="00000000">
      <w:r>
        <w:t>| users | user_id (PK), username, password...</w:t>
      </w:r>
    </w:p>
    <w:p w14:paraId="3DCB9064" w14:textId="77777777" w:rsidR="005C50A2" w:rsidRDefault="00000000">
      <w:pPr>
        <w:pStyle w:val="Heading1"/>
      </w:pPr>
      <w:r>
        <w:t>Implementation Details</w:t>
      </w:r>
    </w:p>
    <w:p w14:paraId="456F0E91" w14:textId="77777777" w:rsidR="005C50A2" w:rsidRDefault="00000000">
      <w:r>
        <w:t>- Server Setup</w:t>
      </w:r>
    </w:p>
    <w:p w14:paraId="508E9A08" w14:textId="77777777" w:rsidR="005C50A2" w:rsidRDefault="00000000">
      <w:r>
        <w:t>- Middleware Configuration</w:t>
      </w:r>
    </w:p>
    <w:p w14:paraId="09B7F815" w14:textId="77777777" w:rsidR="005C50A2" w:rsidRDefault="00000000">
      <w:r>
        <w:t>- Routing and Controllers</w:t>
      </w:r>
    </w:p>
    <w:p w14:paraId="71B4E291" w14:textId="77777777" w:rsidR="005C50A2" w:rsidRDefault="00000000">
      <w:r>
        <w:t>- Middleware and Views</w:t>
      </w:r>
    </w:p>
    <w:p w14:paraId="4364C392" w14:textId="77777777" w:rsidR="005C50A2" w:rsidRDefault="00000000">
      <w:pPr>
        <w:pStyle w:val="Heading1"/>
      </w:pPr>
      <w:r>
        <w:t>Testing and Validation</w:t>
      </w:r>
    </w:p>
    <w:p w14:paraId="0BAF8B4A" w14:textId="77777777" w:rsidR="005C50A2" w:rsidRDefault="00000000">
      <w:r>
        <w:t>- Unit Testing</w:t>
      </w:r>
    </w:p>
    <w:p w14:paraId="687F41CA" w14:textId="77777777" w:rsidR="005C50A2" w:rsidRDefault="00000000">
      <w:r>
        <w:t>- Integration Testing</w:t>
      </w:r>
    </w:p>
    <w:p w14:paraId="750BCD27" w14:textId="77777777" w:rsidR="005C50A2" w:rsidRDefault="00000000">
      <w:r>
        <w:t>- User Acceptance Testing (UAT)</w:t>
      </w:r>
    </w:p>
    <w:p w14:paraId="60CA4B26" w14:textId="77777777" w:rsidR="005C50A2" w:rsidRDefault="00000000">
      <w:pPr>
        <w:pStyle w:val="Heading1"/>
      </w:pPr>
      <w:r>
        <w:lastRenderedPageBreak/>
        <w:t>Challenges Faced</w:t>
      </w:r>
    </w:p>
    <w:p w14:paraId="4BB1E5EB" w14:textId="77777777" w:rsidR="005C50A2" w:rsidRDefault="00000000">
      <w:r>
        <w:t>- Database Connectivity</w:t>
      </w:r>
    </w:p>
    <w:p w14:paraId="02CE3E8B" w14:textId="77777777" w:rsidR="005C50A2" w:rsidRDefault="00000000">
      <w:r>
        <w:t>- Session Management</w:t>
      </w:r>
    </w:p>
    <w:p w14:paraId="3D4209A0" w14:textId="77777777" w:rsidR="005C50A2" w:rsidRDefault="00000000">
      <w:r>
        <w:t>- Dynamic Content Rendering</w:t>
      </w:r>
    </w:p>
    <w:p w14:paraId="297822A2" w14:textId="77777777" w:rsidR="005C50A2" w:rsidRDefault="00000000">
      <w:pPr>
        <w:pStyle w:val="Heading1"/>
      </w:pPr>
      <w:r>
        <w:t>Future Enhancements</w:t>
      </w:r>
    </w:p>
    <w:p w14:paraId="00D573BA" w14:textId="77777777" w:rsidR="005C50A2" w:rsidRDefault="00000000">
      <w:r>
        <w:t>- Role-Based Access Control (RBAC)</w:t>
      </w:r>
    </w:p>
    <w:p w14:paraId="17C55601" w14:textId="77777777" w:rsidR="005C50A2" w:rsidRDefault="00000000">
      <w:r>
        <w:t>- Email Notifications</w:t>
      </w:r>
    </w:p>
    <w:p w14:paraId="08811705" w14:textId="77777777" w:rsidR="005C50A2" w:rsidRDefault="00000000">
      <w:r>
        <w:t>- Data Analytics</w:t>
      </w:r>
    </w:p>
    <w:p w14:paraId="5B5CD1B3" w14:textId="77777777" w:rsidR="005C50A2" w:rsidRDefault="00000000">
      <w:r>
        <w:t>- Mobile Responsiveness</w:t>
      </w:r>
    </w:p>
    <w:p w14:paraId="12E5AF09" w14:textId="77777777" w:rsidR="005C50A2" w:rsidRDefault="00000000">
      <w:r>
        <w:t>- Integration with Other Tools</w:t>
      </w:r>
    </w:p>
    <w:p w14:paraId="1078B6C0" w14:textId="77777777" w:rsidR="005C50A2" w:rsidRDefault="00000000">
      <w:pPr>
        <w:pStyle w:val="Heading1"/>
      </w:pPr>
      <w:r>
        <w:t>Conclusion</w:t>
      </w:r>
    </w:p>
    <w:p w14:paraId="0207AC5C" w14:textId="77777777" w:rsidR="005C50A2" w:rsidRDefault="00000000">
      <w:r>
        <w:t>EduVault has been successfully developed to address the increasing demands...</w:t>
      </w:r>
    </w:p>
    <w:p w14:paraId="7B6BF945" w14:textId="77777777" w:rsidR="005C50A2" w:rsidRDefault="00000000">
      <w:pPr>
        <w:pStyle w:val="Heading1"/>
      </w:pPr>
      <w:r>
        <w:t>References</w:t>
      </w:r>
    </w:p>
    <w:p w14:paraId="7846C094" w14:textId="77777777" w:rsidR="005C50A2" w:rsidRDefault="00000000">
      <w:r>
        <w:t>- Node.js Documentation</w:t>
      </w:r>
    </w:p>
    <w:p w14:paraId="4D56EFEA" w14:textId="77777777" w:rsidR="005C50A2" w:rsidRDefault="00000000">
      <w:r>
        <w:t>- Express.js Guide</w:t>
      </w:r>
    </w:p>
    <w:p w14:paraId="1B3ED17B" w14:textId="77777777" w:rsidR="005C50A2" w:rsidRDefault="00000000">
      <w:r>
        <w:t>- MySQL Reference Manual</w:t>
      </w:r>
    </w:p>
    <w:p w14:paraId="53F71D9F" w14:textId="77777777" w:rsidR="005C50A2" w:rsidRDefault="00000000">
      <w:r>
        <w:t>- EJS Templating Documentation</w:t>
      </w:r>
    </w:p>
    <w:p w14:paraId="4A38309B" w14:textId="77777777" w:rsidR="005C50A2" w:rsidRDefault="00000000">
      <w:pPr>
        <w:pStyle w:val="Heading1"/>
      </w:pPr>
      <w:r>
        <w:t>Appendices</w:t>
      </w:r>
    </w:p>
    <w:p w14:paraId="68AD8DF6" w14:textId="77777777" w:rsidR="005C50A2" w:rsidRDefault="005C50A2"/>
    <w:p w14:paraId="652C0688" w14:textId="77777777" w:rsidR="005C50A2" w:rsidRDefault="00000000">
      <w:pPr>
        <w:pStyle w:val="Heading1"/>
      </w:pPr>
      <w:r>
        <w:t>Screenshots</w:t>
      </w:r>
    </w:p>
    <w:p w14:paraId="65038C62" w14:textId="77777777" w:rsidR="005C50A2" w:rsidRDefault="00000000">
      <w:r>
        <w:t>- Login Page</w:t>
      </w:r>
    </w:p>
    <w:p w14:paraId="5CA6B5C8" w14:textId="0FC12A8A" w:rsidR="00B01292" w:rsidRDefault="00B01292">
      <w:r>
        <w:rPr>
          <w:noProof/>
        </w:rPr>
        <w:lastRenderedPageBreak/>
        <w:drawing>
          <wp:inline distT="0" distB="0" distL="0" distR="0" wp14:anchorId="1F50E9E4" wp14:editId="5AF54E14">
            <wp:extent cx="5486400" cy="4823460"/>
            <wp:effectExtent l="0" t="0" r="0" b="0"/>
            <wp:docPr id="19131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8AE7" w14:textId="77777777" w:rsidR="005C50A2" w:rsidRDefault="00000000">
      <w:r>
        <w:t>- Dashboard</w:t>
      </w:r>
    </w:p>
    <w:p w14:paraId="39A73CBE" w14:textId="0BAC8B74" w:rsidR="00B01292" w:rsidRDefault="00B01292">
      <w:r>
        <w:rPr>
          <w:noProof/>
        </w:rPr>
        <w:drawing>
          <wp:inline distT="0" distB="0" distL="0" distR="0" wp14:anchorId="7C679D84" wp14:editId="627CCF65">
            <wp:extent cx="5478780" cy="2598420"/>
            <wp:effectExtent l="0" t="0" r="7620" b="0"/>
            <wp:docPr id="889466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B10F" w14:textId="77777777" w:rsidR="005C50A2" w:rsidRDefault="00000000">
      <w:r>
        <w:t>- Student Management Interface</w:t>
      </w:r>
    </w:p>
    <w:p w14:paraId="373370EE" w14:textId="44D2F738" w:rsidR="005C50A2" w:rsidRDefault="00B01292">
      <w:r>
        <w:rPr>
          <w:noProof/>
        </w:rPr>
        <w:lastRenderedPageBreak/>
        <w:drawing>
          <wp:inline distT="0" distB="0" distL="0" distR="0" wp14:anchorId="1B5132FD" wp14:editId="151DC331">
            <wp:extent cx="5478780" cy="2423160"/>
            <wp:effectExtent l="0" t="0" r="7620" b="0"/>
            <wp:docPr id="117101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2444" w14:textId="77777777" w:rsidR="005C50A2" w:rsidRDefault="00000000">
      <w:r>
        <w:t>- Certificate Generation Page</w:t>
      </w:r>
    </w:p>
    <w:p w14:paraId="23004F70" w14:textId="1802183F" w:rsidR="00B01292" w:rsidRDefault="00B01292">
      <w:r>
        <w:rPr>
          <w:noProof/>
        </w:rPr>
        <w:lastRenderedPageBreak/>
        <w:drawing>
          <wp:inline distT="0" distB="0" distL="0" distR="0" wp14:anchorId="2368F850" wp14:editId="0D0ADD39">
            <wp:extent cx="4968240" cy="6492240"/>
            <wp:effectExtent l="0" t="0" r="3810" b="3810"/>
            <wp:docPr id="91751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1B53" w14:textId="77777777" w:rsidR="005C50A2" w:rsidRDefault="00000000">
      <w:pPr>
        <w:pStyle w:val="Heading1"/>
      </w:pPr>
      <w:r>
        <w:t>Code Snippets</w:t>
      </w:r>
    </w:p>
    <w:p w14:paraId="1BB0F1BB" w14:textId="77777777" w:rsidR="005C50A2" w:rsidRDefault="00000000">
      <w:r>
        <w:t>- Sample Controller Functions</w:t>
      </w:r>
    </w:p>
    <w:p w14:paraId="6E365DB6" w14:textId="77777777" w:rsidR="005C50A2" w:rsidRDefault="00000000">
      <w:r>
        <w:t>- EJS Template Examples</w:t>
      </w:r>
    </w:p>
    <w:p w14:paraId="36B5F399" w14:textId="77777777" w:rsidR="005C50A2" w:rsidRDefault="00000000">
      <w:pPr>
        <w:pStyle w:val="Heading1"/>
      </w:pPr>
      <w:r>
        <w:lastRenderedPageBreak/>
        <w:t>Database Schema Diagram</w:t>
      </w:r>
    </w:p>
    <w:p w14:paraId="7D4EFE62" w14:textId="77777777" w:rsidR="005C50A2" w:rsidRDefault="00000000">
      <w:r>
        <w:t>A visual representation of the database schema...</w:t>
      </w:r>
    </w:p>
    <w:p w14:paraId="0936DC21" w14:textId="77777777" w:rsidR="00B01292" w:rsidRDefault="00B01292"/>
    <w:p w14:paraId="6FFD0E78" w14:textId="094569F9" w:rsidR="00B01292" w:rsidRDefault="00B01292">
      <w:r>
        <w:rPr>
          <w:noProof/>
        </w:rPr>
        <w:drawing>
          <wp:inline distT="0" distB="0" distL="0" distR="0" wp14:anchorId="37460B4F" wp14:editId="008F01D1">
            <wp:extent cx="5478780" cy="3025140"/>
            <wp:effectExtent l="0" t="0" r="7620" b="3810"/>
            <wp:docPr id="485491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097852">
    <w:abstractNumId w:val="8"/>
  </w:num>
  <w:num w:numId="2" w16cid:durableId="501046007">
    <w:abstractNumId w:val="6"/>
  </w:num>
  <w:num w:numId="3" w16cid:durableId="174805095">
    <w:abstractNumId w:val="5"/>
  </w:num>
  <w:num w:numId="4" w16cid:durableId="325209633">
    <w:abstractNumId w:val="4"/>
  </w:num>
  <w:num w:numId="5" w16cid:durableId="1553544375">
    <w:abstractNumId w:val="7"/>
  </w:num>
  <w:num w:numId="6" w16cid:durableId="1396051986">
    <w:abstractNumId w:val="3"/>
  </w:num>
  <w:num w:numId="7" w16cid:durableId="2071346985">
    <w:abstractNumId w:val="2"/>
  </w:num>
  <w:num w:numId="8" w16cid:durableId="1461921481">
    <w:abstractNumId w:val="1"/>
  </w:num>
  <w:num w:numId="9" w16cid:durableId="212942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0A2"/>
    <w:rsid w:val="00AA1D8D"/>
    <w:rsid w:val="00B01292"/>
    <w:rsid w:val="00B47730"/>
    <w:rsid w:val="00CB0664"/>
    <w:rsid w:val="00DC02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87FE7"/>
  <w14:defaultImageDpi w14:val="300"/>
  <w15:docId w15:val="{92FC26EA-A8F0-4D4E-834C-0EDC3F01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Gandhi</cp:lastModifiedBy>
  <cp:revision>2</cp:revision>
  <dcterms:created xsi:type="dcterms:W3CDTF">2013-12-23T23:15:00Z</dcterms:created>
  <dcterms:modified xsi:type="dcterms:W3CDTF">2025-05-26T05:45:00Z</dcterms:modified>
  <cp:category/>
</cp:coreProperties>
</file>